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D5" w:rsidRDefault="003555D5">
      <w:pPr>
        <w:pStyle w:val="Title"/>
      </w:pPr>
      <w:r>
        <w:rPr>
          <w:rFonts w:ascii="Times New Roman"/>
          <w:noProof/>
          <w:sz w:val="20"/>
        </w:rPr>
        <w:drawing>
          <wp:inline distT="0" distB="0" distL="0" distR="0" wp14:anchorId="0484153C" wp14:editId="5A2F4F0D">
            <wp:extent cx="5467972" cy="12435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72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5" w:rsidRPr="003555D5" w:rsidRDefault="003555D5" w:rsidP="003555D5"/>
    <w:p w:rsidR="001970F1" w:rsidRDefault="003555D5">
      <w:pPr>
        <w:pStyle w:val="Title"/>
      </w:pPr>
      <w:r>
        <w:t>Secure Real-Time Encrypted Chat System</w:t>
      </w:r>
    </w:p>
    <w:p w:rsidR="003555D5" w:rsidRDefault="000D5AAE">
      <w:r>
        <w:t>GROUP MEMBERS:</w:t>
      </w:r>
      <w:bookmarkStart w:id="0" w:name="_GoBack"/>
      <w:bookmarkEnd w:id="0"/>
    </w:p>
    <w:p w:rsidR="001970F1" w:rsidRDefault="003555D5">
      <w:proofErr w:type="gramStart"/>
      <w:r>
        <w:t>1.Fahad</w:t>
      </w:r>
      <w:proofErr w:type="gramEnd"/>
      <w:r>
        <w:t xml:space="preserve">  (054-72148)</w:t>
      </w:r>
    </w:p>
    <w:p w:rsidR="003555D5" w:rsidRDefault="003555D5" w:rsidP="003555D5">
      <w:proofErr w:type="gramStart"/>
      <w:r>
        <w:t>2.Faizan</w:t>
      </w:r>
      <w:proofErr w:type="gramEnd"/>
      <w:r>
        <w:t xml:space="preserve"> (054-72198)</w:t>
      </w:r>
    </w:p>
    <w:p w:rsidR="003555D5" w:rsidRDefault="003555D5">
      <w:proofErr w:type="gramStart"/>
      <w:r>
        <w:t>3.M.anas</w:t>
      </w:r>
      <w:proofErr w:type="gramEnd"/>
      <w:r>
        <w:t xml:space="preserve"> (054-72259)</w:t>
      </w:r>
    </w:p>
    <w:p w:rsidR="001970F1" w:rsidRDefault="003555D5">
      <w:pPr>
        <w:pStyle w:val="Heading1"/>
      </w:pPr>
      <w:r>
        <w:t>Overview</w:t>
      </w:r>
    </w:p>
    <w:p w:rsidR="001970F1" w:rsidRDefault="003555D5">
      <w:r>
        <w:t>This project is a secure, real-time messaging system that allows users to send and receive encrypted messages using RSA, AES, or Fernet encryption. It features both a WebSocket-based live chat frontend and a REST API backend. All user registrations, messages, and keys are stored persistently to support long-term secure communication.</w:t>
      </w:r>
    </w:p>
    <w:p w:rsidR="001970F1" w:rsidRDefault="003555D5">
      <w:pPr>
        <w:pStyle w:val="Heading1"/>
      </w:pPr>
      <w:r>
        <w:t>Objectives</w:t>
      </w:r>
    </w:p>
    <w:p w:rsidR="001970F1" w:rsidRDefault="003555D5">
      <w:pPr>
        <w:pStyle w:val="ListBullet"/>
      </w:pPr>
      <w:r>
        <w:t>• Build a secure communication system for real-time chat.</w:t>
      </w:r>
    </w:p>
    <w:p w:rsidR="001970F1" w:rsidRDefault="003555D5">
      <w:pPr>
        <w:pStyle w:val="ListBullet"/>
      </w:pPr>
      <w:r>
        <w:t>• Support multiple encryption algorithms: RSA (asymmetric), AES, and Fernet (symmetric).</w:t>
      </w:r>
    </w:p>
    <w:p w:rsidR="001970F1" w:rsidRDefault="003555D5">
      <w:pPr>
        <w:pStyle w:val="ListBullet"/>
      </w:pPr>
      <w:r>
        <w:t>• Provide an intuitive web interface for user interaction.</w:t>
      </w:r>
    </w:p>
    <w:p w:rsidR="001970F1" w:rsidRDefault="003555D5">
      <w:pPr>
        <w:pStyle w:val="ListBullet"/>
      </w:pPr>
      <w:r>
        <w:t>• Enable REST API access for integration with external systems.</w:t>
      </w:r>
    </w:p>
    <w:p w:rsidR="001970F1" w:rsidRDefault="003555D5">
      <w:pPr>
        <w:pStyle w:val="ListBullet"/>
      </w:pPr>
      <w:r>
        <w:t>• Persist user data and chat history across sessions.</w:t>
      </w:r>
    </w:p>
    <w:p w:rsidR="001970F1" w:rsidRDefault="003555D5">
      <w:pPr>
        <w:pStyle w:val="ListBullet"/>
      </w:pPr>
      <w:r>
        <w:t>• Enforce that only registered users can communicate.</w:t>
      </w:r>
    </w:p>
    <w:p w:rsidR="001970F1" w:rsidRDefault="003555D5">
      <w:pPr>
        <w:pStyle w:val="Heading1"/>
      </w:pPr>
      <w:r>
        <w:lastRenderedPageBreak/>
        <w:t>System Architecture</w:t>
      </w:r>
    </w:p>
    <w:p w:rsidR="001970F1" w:rsidRDefault="003555D5">
      <w:pPr>
        <w:pStyle w:val="Heading2"/>
      </w:pPr>
      <w:r>
        <w:t>Components</w:t>
      </w:r>
    </w:p>
    <w:p w:rsidR="001970F1" w:rsidRDefault="003555D5">
      <w:pPr>
        <w:pStyle w:val="ListBullet"/>
      </w:pPr>
      <w:r>
        <w:t>Backend Server: Flask + Flask-SocketIO</w:t>
      </w:r>
    </w:p>
    <w:p w:rsidR="001970F1" w:rsidRDefault="003555D5">
      <w:pPr>
        <w:pStyle w:val="ListBullet"/>
      </w:pPr>
      <w:r>
        <w:t>Web GUI: HTML + JavaScript + Socket.IO</w:t>
      </w:r>
    </w:p>
    <w:p w:rsidR="001970F1" w:rsidRDefault="003555D5">
      <w:pPr>
        <w:pStyle w:val="ListBullet"/>
      </w:pPr>
      <w:r>
        <w:t>REST API: Flask</w:t>
      </w:r>
    </w:p>
    <w:p w:rsidR="001970F1" w:rsidRDefault="003555D5">
      <w:pPr>
        <w:pStyle w:val="ListBullet"/>
      </w:pPr>
      <w:r>
        <w:t>Encryption: Python cryptography &amp; pycryptodome</w:t>
      </w:r>
    </w:p>
    <w:p w:rsidR="001970F1" w:rsidRDefault="003555D5">
      <w:pPr>
        <w:pStyle w:val="ListBullet"/>
      </w:pPr>
      <w:r>
        <w:t>Data Storage: JSON files (messages.json, registered_users.json)</w:t>
      </w:r>
    </w:p>
    <w:p w:rsidR="001970F1" w:rsidRDefault="003555D5">
      <w:pPr>
        <w:pStyle w:val="Heading1"/>
      </w:pPr>
      <w:r>
        <w:t>Features</w:t>
      </w:r>
    </w:p>
    <w:p w:rsidR="001970F1" w:rsidRDefault="003555D5">
      <w:pPr>
        <w:pStyle w:val="Heading2"/>
      </w:pPr>
      <w:r>
        <w:t>User Management</w:t>
      </w:r>
    </w:p>
    <w:p w:rsidR="001970F1" w:rsidRDefault="003555D5">
      <w:r>
        <w:t>• Users must register before sending/receiving messages.</w:t>
      </w:r>
      <w:r>
        <w:br/>
        <w:t>• User identities are stored in registered_users.json.</w:t>
      </w:r>
    </w:p>
    <w:p w:rsidR="001970F1" w:rsidRDefault="003555D5">
      <w:pPr>
        <w:pStyle w:val="Heading2"/>
      </w:pPr>
      <w:r>
        <w:t>End-to-End Encryption</w:t>
      </w:r>
    </w:p>
    <w:p w:rsidR="001970F1" w:rsidRDefault="003555D5">
      <w:r>
        <w:t>• Supported algorithms: RSA, AES, Fernet.</w:t>
      </w:r>
      <w:r>
        <w:br/>
        <w:t>• Messages are encrypted before sending and decrypted only by recipients.</w:t>
      </w:r>
    </w:p>
    <w:p w:rsidR="001970F1" w:rsidRDefault="003555D5">
      <w:pPr>
        <w:pStyle w:val="Heading2"/>
      </w:pPr>
      <w:r>
        <w:t>Real-Time Communication</w:t>
      </w:r>
    </w:p>
    <w:p w:rsidR="001970F1" w:rsidRDefault="003555D5">
      <w:r>
        <w:t>• Live chat with Flask-SocketIO.</w:t>
      </w:r>
      <w:r>
        <w:br/>
        <w:t>• System broadcasts real-time messages like “User has joined.”</w:t>
      </w:r>
    </w:p>
    <w:p w:rsidR="001970F1" w:rsidRDefault="003555D5">
      <w:pPr>
        <w:pStyle w:val="Heading2"/>
      </w:pPr>
      <w:r>
        <w:t>Inbox &amp; History</w:t>
      </w:r>
    </w:p>
    <w:p w:rsidR="001970F1" w:rsidRDefault="003555D5">
      <w:r>
        <w:t>• Each user's messages are stored in messages.json.</w:t>
      </w:r>
      <w:r>
        <w:br/>
        <w:t>• Users can fetch inbox securely.</w:t>
      </w:r>
    </w:p>
    <w:p w:rsidR="001970F1" w:rsidRDefault="003555D5">
      <w:pPr>
        <w:pStyle w:val="Heading2"/>
      </w:pPr>
      <w:r>
        <w:t>Persistent Storage</w:t>
      </w:r>
    </w:p>
    <w:p w:rsidR="001970F1" w:rsidRDefault="003555D5">
      <w:r>
        <w:t>• All data remains available even after server restarts.</w:t>
      </w:r>
    </w:p>
    <w:p w:rsidR="001970F1" w:rsidRDefault="003555D5">
      <w:pPr>
        <w:pStyle w:val="Heading1"/>
      </w:pPr>
      <w:r>
        <w:t>User Interface</w:t>
      </w:r>
    </w:p>
    <w:p w:rsidR="001970F1" w:rsidRDefault="003555D5">
      <w:r>
        <w:t>A web GUI (chat.html) is provided to:</w:t>
      </w:r>
      <w:r>
        <w:br/>
        <w:t>• Register and join</w:t>
      </w:r>
      <w:r>
        <w:br/>
        <w:t>• Send encrypted messages</w:t>
      </w:r>
      <w:r>
        <w:br/>
        <w:t>• Choose algorithm</w:t>
      </w:r>
      <w:r>
        <w:br/>
        <w:t>• Fetch inbox</w:t>
      </w:r>
      <w:r>
        <w:br/>
        <w:t>• View real-time chat</w:t>
      </w:r>
      <w:r>
        <w:br/>
        <w:t>• Display connection status</w:t>
      </w:r>
    </w:p>
    <w:p w:rsidR="001970F1" w:rsidRDefault="003555D5">
      <w:pPr>
        <w:pStyle w:val="Heading1"/>
      </w:pPr>
      <w:r>
        <w:lastRenderedPageBreak/>
        <w:t>REST API Endpoints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70F1">
        <w:tc>
          <w:tcPr>
            <w:tcW w:w="2880" w:type="dxa"/>
          </w:tcPr>
          <w:p w:rsidR="001970F1" w:rsidRDefault="003555D5">
            <w:r>
              <w:t>Endpoint</w:t>
            </w:r>
          </w:p>
        </w:tc>
        <w:tc>
          <w:tcPr>
            <w:tcW w:w="2880" w:type="dxa"/>
          </w:tcPr>
          <w:p w:rsidR="001970F1" w:rsidRDefault="003555D5">
            <w:r>
              <w:t>Method</w:t>
            </w:r>
          </w:p>
        </w:tc>
        <w:tc>
          <w:tcPr>
            <w:tcW w:w="2880" w:type="dxa"/>
          </w:tcPr>
          <w:p w:rsidR="001970F1" w:rsidRDefault="003555D5">
            <w:r>
              <w:t>Description</w:t>
            </w:r>
          </w:p>
        </w:tc>
      </w:tr>
      <w:tr w:rsidR="001970F1">
        <w:tc>
          <w:tcPr>
            <w:tcW w:w="2880" w:type="dxa"/>
          </w:tcPr>
          <w:p w:rsidR="001970F1" w:rsidRDefault="003555D5">
            <w:r>
              <w:t>/register</w:t>
            </w:r>
          </w:p>
        </w:tc>
        <w:tc>
          <w:tcPr>
            <w:tcW w:w="2880" w:type="dxa"/>
          </w:tcPr>
          <w:p w:rsidR="001970F1" w:rsidRDefault="003555D5">
            <w:r>
              <w:t>POST</w:t>
            </w:r>
          </w:p>
        </w:tc>
        <w:tc>
          <w:tcPr>
            <w:tcW w:w="2880" w:type="dxa"/>
          </w:tcPr>
          <w:p w:rsidR="001970F1" w:rsidRDefault="003555D5">
            <w:r>
              <w:t>Register a new user</w:t>
            </w:r>
          </w:p>
        </w:tc>
      </w:tr>
      <w:tr w:rsidR="001970F1">
        <w:tc>
          <w:tcPr>
            <w:tcW w:w="2880" w:type="dxa"/>
          </w:tcPr>
          <w:p w:rsidR="001970F1" w:rsidRDefault="003555D5">
            <w:r>
              <w:t>/encrypt</w:t>
            </w:r>
          </w:p>
        </w:tc>
        <w:tc>
          <w:tcPr>
            <w:tcW w:w="2880" w:type="dxa"/>
          </w:tcPr>
          <w:p w:rsidR="001970F1" w:rsidRDefault="003555D5">
            <w:r>
              <w:t>POST</w:t>
            </w:r>
          </w:p>
        </w:tc>
        <w:tc>
          <w:tcPr>
            <w:tcW w:w="2880" w:type="dxa"/>
          </w:tcPr>
          <w:p w:rsidR="001970F1" w:rsidRDefault="003555D5">
            <w:r>
              <w:t>Encrypt a message for a recipient</w:t>
            </w:r>
          </w:p>
        </w:tc>
      </w:tr>
      <w:tr w:rsidR="001970F1">
        <w:tc>
          <w:tcPr>
            <w:tcW w:w="2880" w:type="dxa"/>
          </w:tcPr>
          <w:p w:rsidR="001970F1" w:rsidRDefault="003555D5">
            <w:r>
              <w:t>/decrypt</w:t>
            </w:r>
          </w:p>
        </w:tc>
        <w:tc>
          <w:tcPr>
            <w:tcW w:w="2880" w:type="dxa"/>
          </w:tcPr>
          <w:p w:rsidR="001970F1" w:rsidRDefault="003555D5">
            <w:r>
              <w:t>POST</w:t>
            </w:r>
          </w:p>
        </w:tc>
        <w:tc>
          <w:tcPr>
            <w:tcW w:w="2880" w:type="dxa"/>
          </w:tcPr>
          <w:p w:rsidR="001970F1" w:rsidRDefault="003555D5">
            <w:r>
              <w:t>Decrypt an encrypted message</w:t>
            </w:r>
          </w:p>
        </w:tc>
      </w:tr>
      <w:tr w:rsidR="001970F1">
        <w:tc>
          <w:tcPr>
            <w:tcW w:w="2880" w:type="dxa"/>
          </w:tcPr>
          <w:p w:rsidR="001970F1" w:rsidRDefault="003555D5">
            <w:r>
              <w:t>/inbox/&lt;username&gt;</w:t>
            </w:r>
          </w:p>
        </w:tc>
        <w:tc>
          <w:tcPr>
            <w:tcW w:w="2880" w:type="dxa"/>
          </w:tcPr>
          <w:p w:rsidR="001970F1" w:rsidRDefault="003555D5">
            <w:r>
              <w:t>GET</w:t>
            </w:r>
          </w:p>
        </w:tc>
        <w:tc>
          <w:tcPr>
            <w:tcW w:w="2880" w:type="dxa"/>
          </w:tcPr>
          <w:p w:rsidR="001970F1" w:rsidRDefault="003555D5">
            <w:r>
              <w:t>Fetch decrypted messages for user</w:t>
            </w:r>
          </w:p>
        </w:tc>
      </w:tr>
    </w:tbl>
    <w:p w:rsidR="001970F1" w:rsidRDefault="003555D5">
      <w:pPr>
        <w:pStyle w:val="Heading1"/>
      </w:pPr>
      <w:r>
        <w:t>Testing Tools</w:t>
      </w:r>
    </w:p>
    <w:p w:rsidR="001970F1" w:rsidRDefault="003555D5">
      <w:r>
        <w:t>• Manual testing via GUI</w:t>
      </w:r>
      <w:r>
        <w:br/>
        <w:t>• API testing with Postman</w:t>
      </w:r>
      <w:r>
        <w:br/>
        <w:t>• Debugging via browser console and logs</w:t>
      </w:r>
    </w:p>
    <w:p w:rsidR="001970F1" w:rsidRDefault="003555D5">
      <w:pPr>
        <w:pStyle w:val="Heading1"/>
      </w:pPr>
      <w:r>
        <w:t>File Structure</w:t>
      </w:r>
    </w:p>
    <w:p w:rsidR="001970F1" w:rsidRDefault="003555D5">
      <w:r>
        <w:t>project/</w:t>
      </w:r>
      <w:r>
        <w:br/>
        <w:t>├── app.py                  # WebSocket chat server</w:t>
      </w:r>
      <w:r>
        <w:br/>
        <w:t>├── kms_api.py             # REST API backend</w:t>
      </w:r>
      <w:r>
        <w:br/>
        <w:t>├── kms_core.py            # Key management and crypto logic</w:t>
      </w:r>
      <w:r>
        <w:br/>
        <w:t>├── chat.html              # Web GUI</w:t>
      </w:r>
      <w:r>
        <w:br/>
        <w:t>├── registered_users.json  # Persistent user data</w:t>
      </w:r>
      <w:r>
        <w:br/>
        <w:t>├── messages.json          # Encrypted messages</w:t>
      </w:r>
    </w:p>
    <w:p w:rsidR="001970F1" w:rsidRDefault="003555D5">
      <w:pPr>
        <w:pStyle w:val="Heading1"/>
      </w:pPr>
      <w:r>
        <w:t>Future Improvements</w:t>
      </w:r>
    </w:p>
    <w:p w:rsidR="001970F1" w:rsidRDefault="003555D5">
      <w:pPr>
        <w:pStyle w:val="ListBullet"/>
      </w:pPr>
      <w:r>
        <w:t>• Password-based login and authentication</w:t>
      </w:r>
    </w:p>
    <w:p w:rsidR="001970F1" w:rsidRDefault="003555D5">
      <w:pPr>
        <w:pStyle w:val="ListBullet"/>
      </w:pPr>
      <w:r>
        <w:t>• JWT or token authentication for APIs</w:t>
      </w:r>
    </w:p>
    <w:p w:rsidR="001970F1" w:rsidRDefault="003555D5">
      <w:pPr>
        <w:pStyle w:val="ListBullet"/>
      </w:pPr>
      <w:r>
        <w:t>• Admin dashboard for moderation</w:t>
      </w:r>
    </w:p>
    <w:p w:rsidR="001970F1" w:rsidRDefault="003555D5">
      <w:pPr>
        <w:pStyle w:val="ListBullet"/>
      </w:pPr>
      <w:r>
        <w:t>• Message deletion and expiration</w:t>
      </w:r>
    </w:p>
    <w:p w:rsidR="001970F1" w:rsidRDefault="003555D5">
      <w:pPr>
        <w:pStyle w:val="ListBullet"/>
      </w:pPr>
      <w:r>
        <w:t>• Search/filter by sender or date</w:t>
      </w:r>
    </w:p>
    <w:p w:rsidR="001970F1" w:rsidRDefault="003555D5">
      <w:pPr>
        <w:pStyle w:val="Heading1"/>
      </w:pPr>
      <w:r>
        <w:t>Conclusion</w:t>
      </w:r>
    </w:p>
    <w:p w:rsidR="001970F1" w:rsidRDefault="003555D5">
      <w:r>
        <w:t>This project demonstrates a complete, secure, real-time messaging platform with strong cryptographic standards and extensible architecture. It ensures privacy, integrity, and authentication while being accessible through both API and web interface.</w:t>
      </w:r>
    </w:p>
    <w:sectPr w:rsidR="00197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5AAE"/>
    <w:rsid w:val="0015074B"/>
    <w:rsid w:val="001970F1"/>
    <w:rsid w:val="0029639D"/>
    <w:rsid w:val="00326F90"/>
    <w:rsid w:val="003555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F057D7-BF34-4487-9418-A7A6F13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1AFFAF-DAB8-4CA7-938F-998D9279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2025-06-20T17:46:00Z</dcterms:created>
  <dcterms:modified xsi:type="dcterms:W3CDTF">2025-06-20T17:48:00Z</dcterms:modified>
  <cp:category/>
</cp:coreProperties>
</file>